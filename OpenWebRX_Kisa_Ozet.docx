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OpenWebRX Nedir? - Kısa ve Anlaşılır Özet</w:t>
      </w:r>
    </w:p>
    <w:p>
      <w:r>
        <w:br/>
        <w:t>OpenWebRX, yazılım tabanlı bir radyo (SDR) sistemini internet üzerinden bir tarayıcı ile uzaktan dinlemeyi sağlayan açık kaynak kodlu bir platformdur. Bu sistem sayesinde dünya üzerindeki herhangi bir radyo sinyalini, özel bir cihaz kullanmadan, yalnızca internet bağlantısıyla dinleyebilirsin.</w:t>
        <w:br/>
        <w:br/>
        <w:t>WebSDR Ne İşe Yarar?</w:t>
        <w:br/>
        <w:t xml:space="preserve">- Radyo sinyallerini uzaktan dinlemene olanak tanır.  </w:t>
        <w:br/>
        <w:t xml:space="preserve">- Antenlerini boşa harcamadan, dinleme için sürekli kullanabilirsin.  </w:t>
        <w:br/>
        <w:t xml:space="preserve">- Düşük güç tüketimi sayesinde 7/24 çalışabilir.  </w:t>
        <w:br/>
        <w:t>- Sistemini dünyaya açabilir, başkalarının da dinlemesine izin verebilirsin.</w:t>
        <w:br/>
        <w:br/>
        <w:t>OpenWebRX’i Kim Geliştirdi?</w:t>
        <w:br/>
        <w:t>2015 yılında András Retzler (HA7ILM) adında bir Macar öğrenci, bu sistemi lisans tezi olarak geliştirdi. Daha sonra topluluk desteğiyle büyüdü ve bugün dünya çapında kullanılıyor.</w:t>
        <w:br/>
        <w:br/>
        <w:t>Kurulum için Neler Gerekir?</w:t>
        <w:br/>
        <w:t>1. SDR cihazı (örneğin RTL-SDR, AirSpy veya SDRplay)</w:t>
        <w:br/>
        <w:t>2. Bilgisayar (Linux yüklü PC ya da Raspberry Pi)</w:t>
        <w:br/>
        <w:t>3. İnternet bağlantısı</w:t>
        <w:br/>
        <w:t>4. OpenWebRX yazılımı (openwebrx.de üzerinden indirilebilir)</w:t>
        <w:br/>
        <w:br/>
        <w:t>Hangi Modları Destekler?</w:t>
        <w:br/>
        <w:t xml:space="preserve">- AM, FM, SSB, CW (Mors), FT8, PSK31, JT65, Packet  </w:t>
        <w:br/>
        <w:t>- Gelişmiş sürümde: DMR, D-Star, SSTV, FAX gibi dijital modlar da desteklenir.</w:t>
        <w:br/>
        <w:br/>
        <w:t>Gerçek Bir Örnek: KP4MD İstasyonu</w:t>
        <w:br/>
        <w:t xml:space="preserve">- Lokasyon: Kaliforniya, ABD  </w:t>
        <w:br/>
        <w:t xml:space="preserve">- Web adresi: http://sdr.n6na.org:8074  </w:t>
        <w:br/>
        <w:t>- Antenleriyle 0.5 MHz - 910 MHz arasındaki frekanslar dinlenebilir.</w:t>
        <w:br/>
        <w:br/>
        <w:t>Dikkat Edilmesi Gerekenler</w:t>
        <w:br/>
        <w:t>- SDRplay gibi cihazlar aynı anda sadece tek bir bandı dinleyebilir.</w:t>
        <w:br/>
        <w:t>- Başkaları dinlerken band değiştirmemelisin.</w:t>
        <w:br/>
        <w:t>- Saygılı davranmalı, sohbet kutusu varsa iletişim kurarak koordineli hareket etmelisin.</w:t>
        <w:br/>
        <w:br/>
        <w:t>Sonuç Olarak</w:t>
        <w:br/>
        <w:t>OpenWebRX sayesinde:</w:t>
        <w:br/>
        <w:t xml:space="preserve">- Radyo sinyallerini her yerden dinleyebilirsin,  </w:t>
        <w:br/>
        <w:t xml:space="preserve">- Öğrenebilir, öğretebilir, paylaşabilirsin,  </w:t>
        <w:br/>
        <w:t>- Düşük maliyetle profesyonel çözümler kurabilirsin.</w:t>
        <w:br/>
        <w:br/>
        <w:t>Kısacası, OpenWebRX, radyo dinlemenin geleceğidir.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